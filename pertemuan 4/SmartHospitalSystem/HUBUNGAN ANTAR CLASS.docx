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FC25F" w14:textId="77777777" w:rsidR="002F489E" w:rsidRPr="005E1222" w:rsidRDefault="00000000">
      <w:pPr>
        <w:pStyle w:val="Heading1"/>
        <w:rPr>
          <w:color w:val="000000" w:themeColor="text1"/>
        </w:rPr>
      </w:pPr>
      <w:r w:rsidRPr="005E1222">
        <w:rPr>
          <w:color w:val="000000" w:themeColor="text1"/>
        </w:rPr>
        <w:t>Hubungan Antar Kelas dalam Smart Hospital System</w:t>
      </w:r>
    </w:p>
    <w:p w14:paraId="23B0C1A8" w14:textId="77777777" w:rsidR="002F489E" w:rsidRPr="005E1222" w:rsidRDefault="00000000">
      <w:pPr>
        <w:pStyle w:val="Heading2"/>
        <w:rPr>
          <w:color w:val="000000" w:themeColor="text1"/>
        </w:rPr>
      </w:pPr>
      <w:r w:rsidRPr="005E1222">
        <w:rPr>
          <w:color w:val="000000" w:themeColor="text1"/>
        </w:rPr>
        <w:t>1. Jenis Hubungan Antar Kelas dalam Smart Hospital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17"/>
      </w:tblGrid>
      <w:tr w:rsidR="002F489E" w14:paraId="26788022" w14:textId="77777777">
        <w:tc>
          <w:tcPr>
            <w:tcW w:w="2160" w:type="dxa"/>
          </w:tcPr>
          <w:p w14:paraId="4F020958" w14:textId="77777777" w:rsidR="002F489E" w:rsidRDefault="00000000">
            <w:r>
              <w:t>Jenis Hubungan</w:t>
            </w:r>
          </w:p>
        </w:tc>
        <w:tc>
          <w:tcPr>
            <w:tcW w:w="2160" w:type="dxa"/>
          </w:tcPr>
          <w:p w14:paraId="1C2D6178" w14:textId="77777777" w:rsidR="002F489E" w:rsidRDefault="00000000">
            <w:r>
              <w:t>Simbol UML</w:t>
            </w:r>
          </w:p>
        </w:tc>
        <w:tc>
          <w:tcPr>
            <w:tcW w:w="2160" w:type="dxa"/>
          </w:tcPr>
          <w:p w14:paraId="1400ECAC" w14:textId="77777777" w:rsidR="002F489E" w:rsidRDefault="00000000">
            <w:r>
              <w:t>Deskripsi</w:t>
            </w:r>
          </w:p>
        </w:tc>
        <w:tc>
          <w:tcPr>
            <w:tcW w:w="2160" w:type="dxa"/>
          </w:tcPr>
          <w:p w14:paraId="02843F2E" w14:textId="77777777" w:rsidR="002F489E" w:rsidRDefault="00000000">
            <w:r>
              <w:t>Contoh dalam Smart Hospital System</w:t>
            </w:r>
          </w:p>
        </w:tc>
      </w:tr>
      <w:tr w:rsidR="002F489E" w14:paraId="5B6B824C" w14:textId="77777777">
        <w:tc>
          <w:tcPr>
            <w:tcW w:w="2160" w:type="dxa"/>
          </w:tcPr>
          <w:p w14:paraId="77D86993" w14:textId="77777777" w:rsidR="002F489E" w:rsidRDefault="00000000">
            <w:r>
              <w:t>Inheritance (Pewarisan)</w:t>
            </w:r>
          </w:p>
        </w:tc>
        <w:tc>
          <w:tcPr>
            <w:tcW w:w="2160" w:type="dxa"/>
          </w:tcPr>
          <w:p w14:paraId="44571959" w14:textId="77777777" w:rsidR="002F489E" w:rsidRDefault="00000000">
            <w:r>
              <w:t>🔼 (Panah kosong)</w:t>
            </w:r>
          </w:p>
        </w:tc>
        <w:tc>
          <w:tcPr>
            <w:tcW w:w="2160" w:type="dxa"/>
          </w:tcPr>
          <w:p w14:paraId="5C74495E" w14:textId="77777777" w:rsidR="002F489E" w:rsidRDefault="00000000">
            <w:r>
              <w:t>Kelas anak (subclass) mewarisi atribut dan metode dari kelas induk (superclass).</w:t>
            </w:r>
          </w:p>
        </w:tc>
        <w:tc>
          <w:tcPr>
            <w:tcW w:w="2160" w:type="dxa"/>
          </w:tcPr>
          <w:p w14:paraId="742F7369" w14:textId="77777777" w:rsidR="002F489E" w:rsidRDefault="00000000">
            <w:r>
              <w:t xml:space="preserve">`Dokter` dan `Perawat` mewarisi dari `PersonelMedis`. `PasienRawatJalan` dan `PasienRawatInap` mewarisi dari `Pasien`. </w:t>
            </w:r>
          </w:p>
        </w:tc>
      </w:tr>
      <w:tr w:rsidR="002F489E" w14:paraId="64E11913" w14:textId="77777777">
        <w:tc>
          <w:tcPr>
            <w:tcW w:w="2160" w:type="dxa"/>
          </w:tcPr>
          <w:p w14:paraId="467280E4" w14:textId="77777777" w:rsidR="002F489E" w:rsidRDefault="00000000">
            <w:r>
              <w:t>Abstract Class</w:t>
            </w:r>
          </w:p>
        </w:tc>
        <w:tc>
          <w:tcPr>
            <w:tcW w:w="2160" w:type="dxa"/>
          </w:tcPr>
          <w:p w14:paraId="31C77828" w14:textId="77777777" w:rsidR="002F489E" w:rsidRDefault="00000000">
            <w:r>
              <w:t>🔼 (Panah kosong)</w:t>
            </w:r>
          </w:p>
        </w:tc>
        <w:tc>
          <w:tcPr>
            <w:tcW w:w="2160" w:type="dxa"/>
          </w:tcPr>
          <w:p w14:paraId="4C595B64" w14:textId="77777777" w:rsidR="002F489E" w:rsidRDefault="00000000">
            <w:r>
              <w:t>Kelas dasar yang tidak bisa dibuat objeknya secara langsung. Hanya digunakan sebagai blueprint untuk subclass.</w:t>
            </w:r>
          </w:p>
        </w:tc>
        <w:tc>
          <w:tcPr>
            <w:tcW w:w="2160" w:type="dxa"/>
          </w:tcPr>
          <w:p w14:paraId="1B13E266" w14:textId="77777777" w:rsidR="002F489E" w:rsidRDefault="00000000">
            <w:r>
              <w:t xml:space="preserve">`PersonelMedis` hanya bisa diwarisi oleh `Dokter` dan `Perawat`. </w:t>
            </w:r>
          </w:p>
        </w:tc>
      </w:tr>
      <w:tr w:rsidR="002F489E" w14:paraId="044E93BC" w14:textId="77777777">
        <w:tc>
          <w:tcPr>
            <w:tcW w:w="2160" w:type="dxa"/>
          </w:tcPr>
          <w:p w14:paraId="2A8BECAF" w14:textId="77777777" w:rsidR="002F489E" w:rsidRDefault="00000000">
            <w:r>
              <w:t>Interface</w:t>
            </w:r>
          </w:p>
        </w:tc>
        <w:tc>
          <w:tcPr>
            <w:tcW w:w="2160" w:type="dxa"/>
          </w:tcPr>
          <w:p w14:paraId="5503B5F0" w14:textId="77777777" w:rsidR="002F489E" w:rsidRDefault="00000000">
            <w:r>
              <w:t>➞ (Panah putus-putus)</w:t>
            </w:r>
          </w:p>
        </w:tc>
        <w:tc>
          <w:tcPr>
            <w:tcW w:w="2160" w:type="dxa"/>
          </w:tcPr>
          <w:p w14:paraId="0A679327" w14:textId="77777777" w:rsidR="002F489E" w:rsidRDefault="00000000">
            <w:r>
              <w:t>Menentukan kontrak yang harus diimplementasikan oleh kelas lain.</w:t>
            </w:r>
          </w:p>
        </w:tc>
        <w:tc>
          <w:tcPr>
            <w:tcW w:w="2160" w:type="dxa"/>
          </w:tcPr>
          <w:p w14:paraId="42850646" w14:textId="77777777" w:rsidR="002F489E" w:rsidRDefault="00000000">
            <w:r>
              <w:t xml:space="preserve">`RekamMedisHandler` digunakan oleh `Dokter`, `JadwalPiket` digunakan oleh `Dokter` dan `Perawat`. </w:t>
            </w:r>
          </w:p>
        </w:tc>
      </w:tr>
      <w:tr w:rsidR="002F489E" w14:paraId="32EA72D4" w14:textId="77777777">
        <w:tc>
          <w:tcPr>
            <w:tcW w:w="2160" w:type="dxa"/>
          </w:tcPr>
          <w:p w14:paraId="558640C7" w14:textId="77777777" w:rsidR="002F489E" w:rsidRDefault="00000000">
            <w:r>
              <w:t>Polymorphism</w:t>
            </w:r>
          </w:p>
        </w:tc>
        <w:tc>
          <w:tcPr>
            <w:tcW w:w="2160" w:type="dxa"/>
          </w:tcPr>
          <w:p w14:paraId="1A6FF5F3" w14:textId="77777777" w:rsidR="002F489E" w:rsidRDefault="00000000">
            <w:r>
              <w:t>🔁 (Metode Override)</w:t>
            </w:r>
          </w:p>
        </w:tc>
        <w:tc>
          <w:tcPr>
            <w:tcW w:w="2160" w:type="dxa"/>
          </w:tcPr>
          <w:p w14:paraId="543B3515" w14:textId="77777777" w:rsidR="002F489E" w:rsidRDefault="00000000">
            <w:r>
              <w:t>Metode yang sama digunakan di berbagai kelas dengan implementasi berbeda.</w:t>
            </w:r>
          </w:p>
        </w:tc>
        <w:tc>
          <w:tcPr>
            <w:tcW w:w="2160" w:type="dxa"/>
          </w:tcPr>
          <w:p w14:paraId="7E703D3E" w14:textId="77777777" w:rsidR="002F489E" w:rsidRDefault="00000000">
            <w:r>
              <w:t>`DiagnosaPenyakit()` di `Dokter` dan `DokterSpesialis` berbeda.</w:t>
            </w:r>
          </w:p>
        </w:tc>
      </w:tr>
      <w:tr w:rsidR="002F489E" w14:paraId="31A764B1" w14:textId="77777777">
        <w:tc>
          <w:tcPr>
            <w:tcW w:w="2160" w:type="dxa"/>
          </w:tcPr>
          <w:p w14:paraId="6743F9DE" w14:textId="77777777" w:rsidR="002F489E" w:rsidRDefault="00000000">
            <w:r>
              <w:t>Dependency (Ketergantungan)</w:t>
            </w:r>
          </w:p>
        </w:tc>
        <w:tc>
          <w:tcPr>
            <w:tcW w:w="2160" w:type="dxa"/>
          </w:tcPr>
          <w:p w14:paraId="35D5A519" w14:textId="77777777" w:rsidR="002F489E" w:rsidRDefault="00000000">
            <w:r>
              <w:t>➞ (Panah putus-putus)</w:t>
            </w:r>
          </w:p>
        </w:tc>
        <w:tc>
          <w:tcPr>
            <w:tcW w:w="2160" w:type="dxa"/>
          </w:tcPr>
          <w:p w14:paraId="602B75B0" w14:textId="77777777" w:rsidR="002F489E" w:rsidRDefault="00000000">
            <w:r>
              <w:t>Satu kelas membutuhkan kelas lain tetapi tidak memiliki kepemilikan langsung.</w:t>
            </w:r>
          </w:p>
        </w:tc>
        <w:tc>
          <w:tcPr>
            <w:tcW w:w="2160" w:type="dxa"/>
          </w:tcPr>
          <w:p w14:paraId="7E4ED752" w14:textId="77777777" w:rsidR="002F489E" w:rsidRDefault="00000000">
            <w:r>
              <w:t>`Dokter` bergantung pada `JadwalPiket` untuk mengatur jadwalnya.</w:t>
            </w:r>
          </w:p>
        </w:tc>
      </w:tr>
      <w:tr w:rsidR="002F489E" w14:paraId="27BA7B8D" w14:textId="77777777">
        <w:tc>
          <w:tcPr>
            <w:tcW w:w="2160" w:type="dxa"/>
          </w:tcPr>
          <w:p w14:paraId="7DCEB689" w14:textId="77777777" w:rsidR="002F489E" w:rsidRDefault="00000000">
            <w:r>
              <w:t>Association (Asosiasi)</w:t>
            </w:r>
          </w:p>
        </w:tc>
        <w:tc>
          <w:tcPr>
            <w:tcW w:w="2160" w:type="dxa"/>
          </w:tcPr>
          <w:p w14:paraId="7E3D969C" w14:textId="77777777" w:rsidR="002F489E" w:rsidRDefault="00000000">
            <w:r>
              <w:t>— (Garis biasa)</w:t>
            </w:r>
          </w:p>
        </w:tc>
        <w:tc>
          <w:tcPr>
            <w:tcW w:w="2160" w:type="dxa"/>
          </w:tcPr>
          <w:p w14:paraId="1BC7CDCB" w14:textId="77777777" w:rsidR="002F489E" w:rsidRDefault="00000000">
            <w:r>
              <w:t>Hubungan antar kelas di mana mereka berinteraksi satu sama lain.</w:t>
            </w:r>
          </w:p>
        </w:tc>
        <w:tc>
          <w:tcPr>
            <w:tcW w:w="2160" w:type="dxa"/>
          </w:tcPr>
          <w:p w14:paraId="5B2EA69B" w14:textId="77777777" w:rsidR="002F489E" w:rsidRDefault="00000000">
            <w:r>
              <w:t xml:space="preserve">`Dokter` menangani `Pasien`. `AntrianPasien` memiliki daftar `Pasien`. </w:t>
            </w:r>
          </w:p>
        </w:tc>
      </w:tr>
      <w:tr w:rsidR="002F489E" w14:paraId="403B5378" w14:textId="77777777">
        <w:tc>
          <w:tcPr>
            <w:tcW w:w="2160" w:type="dxa"/>
          </w:tcPr>
          <w:p w14:paraId="382291A3" w14:textId="77777777" w:rsidR="002F489E" w:rsidRDefault="00000000">
            <w:r>
              <w:t>Aggregation (Agregasi)</w:t>
            </w:r>
          </w:p>
        </w:tc>
        <w:tc>
          <w:tcPr>
            <w:tcW w:w="2160" w:type="dxa"/>
          </w:tcPr>
          <w:p w14:paraId="2139E3A6" w14:textId="77777777" w:rsidR="002F489E" w:rsidRDefault="00000000">
            <w:r>
              <w:t>◇— (Belah ketupat kosong)</w:t>
            </w:r>
          </w:p>
        </w:tc>
        <w:tc>
          <w:tcPr>
            <w:tcW w:w="2160" w:type="dxa"/>
          </w:tcPr>
          <w:p w14:paraId="44DF0B15" w14:textId="77777777" w:rsidR="002F489E" w:rsidRDefault="00000000">
            <w:r>
              <w:t xml:space="preserve">Satu kelas memiliki koleksi objek dari kelas lain, tetapi </w:t>
            </w:r>
            <w:r>
              <w:lastRenderedPageBreak/>
              <w:t>objek tersebut tetap bisa berdiri sendiri.</w:t>
            </w:r>
          </w:p>
        </w:tc>
        <w:tc>
          <w:tcPr>
            <w:tcW w:w="2160" w:type="dxa"/>
          </w:tcPr>
          <w:p w14:paraId="3BB8EBD0" w14:textId="77777777" w:rsidR="002F489E" w:rsidRDefault="00000000">
            <w:r>
              <w:lastRenderedPageBreak/>
              <w:t xml:space="preserve">`AntrianPasien` menyimpan daftar pasien, tetapi pasien </w:t>
            </w:r>
            <w:r>
              <w:lastRenderedPageBreak/>
              <w:t>tetap bisa ada tanpa antrian.</w:t>
            </w:r>
          </w:p>
        </w:tc>
      </w:tr>
      <w:tr w:rsidR="002F489E" w14:paraId="6CCE7B81" w14:textId="77777777">
        <w:tc>
          <w:tcPr>
            <w:tcW w:w="2160" w:type="dxa"/>
          </w:tcPr>
          <w:p w14:paraId="3EFDF251" w14:textId="77777777" w:rsidR="002F489E" w:rsidRDefault="00000000">
            <w:r>
              <w:lastRenderedPageBreak/>
              <w:t>Composition (Komposisi)</w:t>
            </w:r>
          </w:p>
        </w:tc>
        <w:tc>
          <w:tcPr>
            <w:tcW w:w="2160" w:type="dxa"/>
          </w:tcPr>
          <w:p w14:paraId="2F45F175" w14:textId="77777777" w:rsidR="002F489E" w:rsidRDefault="00000000">
            <w:r>
              <w:t>◆— (Belah ketupat penuh)</w:t>
            </w:r>
          </w:p>
        </w:tc>
        <w:tc>
          <w:tcPr>
            <w:tcW w:w="2160" w:type="dxa"/>
          </w:tcPr>
          <w:p w14:paraId="294CDBCA" w14:textId="77777777" w:rsidR="002F489E" w:rsidRDefault="00000000">
            <w:r>
              <w:t>Satu kelas memiliki objek kelas lain sepenuhnya.</w:t>
            </w:r>
          </w:p>
        </w:tc>
        <w:tc>
          <w:tcPr>
            <w:tcW w:w="2160" w:type="dxa"/>
          </w:tcPr>
          <w:p w14:paraId="04989666" w14:textId="77777777" w:rsidR="002F489E" w:rsidRDefault="00000000">
            <w:r>
              <w:t>`RekamMedisHandler` memiliki `RekamMedis`, jika `RekamMedisHandler` dihapus, `RekamMedis` juga ikut terhapus.</w:t>
            </w:r>
          </w:p>
        </w:tc>
      </w:tr>
    </w:tbl>
    <w:p w14:paraId="4864E366" w14:textId="77777777" w:rsidR="002F489E" w:rsidRDefault="00000000">
      <w:r>
        <w:br/>
      </w:r>
    </w:p>
    <w:p w14:paraId="61748A4F" w14:textId="77777777" w:rsidR="002F489E" w:rsidRPr="005E1222" w:rsidRDefault="00000000">
      <w:pPr>
        <w:pStyle w:val="Heading2"/>
        <w:rPr>
          <w:color w:val="000000" w:themeColor="text1"/>
        </w:rPr>
      </w:pPr>
      <w:r w:rsidRPr="005E1222">
        <w:rPr>
          <w:color w:val="000000" w:themeColor="text1"/>
        </w:rPr>
        <w:t>2. Ringkasan Hubungan Antar Kelas dalam Smart Hospital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04"/>
        <w:gridCol w:w="2192"/>
        <w:gridCol w:w="2368"/>
      </w:tblGrid>
      <w:tr w:rsidR="002F489E" w14:paraId="22E23D79" w14:textId="77777777">
        <w:tc>
          <w:tcPr>
            <w:tcW w:w="2160" w:type="dxa"/>
          </w:tcPr>
          <w:p w14:paraId="4EEAD2C3" w14:textId="77777777" w:rsidR="002F489E" w:rsidRDefault="00000000">
            <w:r>
              <w:t>Kelas 1</w:t>
            </w:r>
          </w:p>
        </w:tc>
        <w:tc>
          <w:tcPr>
            <w:tcW w:w="2160" w:type="dxa"/>
          </w:tcPr>
          <w:p w14:paraId="21A4696B" w14:textId="77777777" w:rsidR="002F489E" w:rsidRDefault="00000000">
            <w:r>
              <w:t>Jenis Hubungan</w:t>
            </w:r>
          </w:p>
        </w:tc>
        <w:tc>
          <w:tcPr>
            <w:tcW w:w="2160" w:type="dxa"/>
          </w:tcPr>
          <w:p w14:paraId="3B6CFAE6" w14:textId="77777777" w:rsidR="002F489E" w:rsidRDefault="00000000">
            <w:r>
              <w:t>Kelas 2</w:t>
            </w:r>
          </w:p>
        </w:tc>
        <w:tc>
          <w:tcPr>
            <w:tcW w:w="2160" w:type="dxa"/>
          </w:tcPr>
          <w:p w14:paraId="5EE218E7" w14:textId="77777777" w:rsidR="002F489E" w:rsidRDefault="00000000">
            <w:r>
              <w:t>Deskripsi</w:t>
            </w:r>
          </w:p>
        </w:tc>
      </w:tr>
      <w:tr w:rsidR="002F489E" w14:paraId="3CCD575B" w14:textId="77777777">
        <w:tc>
          <w:tcPr>
            <w:tcW w:w="2160" w:type="dxa"/>
          </w:tcPr>
          <w:p w14:paraId="5C5CFF7B" w14:textId="77777777" w:rsidR="002F489E" w:rsidRDefault="00000000">
            <w:r>
              <w:t>Dokter, Perawat</w:t>
            </w:r>
          </w:p>
        </w:tc>
        <w:tc>
          <w:tcPr>
            <w:tcW w:w="2160" w:type="dxa"/>
          </w:tcPr>
          <w:p w14:paraId="76C1F82F" w14:textId="77777777" w:rsidR="002F489E" w:rsidRDefault="00000000">
            <w:r>
              <w:t>Inheritance</w:t>
            </w:r>
          </w:p>
        </w:tc>
        <w:tc>
          <w:tcPr>
            <w:tcW w:w="2160" w:type="dxa"/>
          </w:tcPr>
          <w:p w14:paraId="0A5B0F80" w14:textId="77777777" w:rsidR="002F489E" w:rsidRDefault="00000000">
            <w:r>
              <w:t>PersonelMedis (abstract)</w:t>
            </w:r>
          </w:p>
        </w:tc>
        <w:tc>
          <w:tcPr>
            <w:tcW w:w="2160" w:type="dxa"/>
          </w:tcPr>
          <w:p w14:paraId="626E4EAE" w14:textId="77777777" w:rsidR="002F489E" w:rsidRDefault="00000000">
            <w:r>
              <w:t>Dokter dan Perawat mewarisi sifat dari PersonelMedis.</w:t>
            </w:r>
          </w:p>
        </w:tc>
      </w:tr>
      <w:tr w:rsidR="002F489E" w14:paraId="68B767AF" w14:textId="77777777">
        <w:tc>
          <w:tcPr>
            <w:tcW w:w="2160" w:type="dxa"/>
          </w:tcPr>
          <w:p w14:paraId="2C9D1859" w14:textId="77777777" w:rsidR="002F489E" w:rsidRDefault="00000000">
            <w:r>
              <w:t>DokterSpesialis</w:t>
            </w:r>
          </w:p>
        </w:tc>
        <w:tc>
          <w:tcPr>
            <w:tcW w:w="2160" w:type="dxa"/>
          </w:tcPr>
          <w:p w14:paraId="21BBE374" w14:textId="77777777" w:rsidR="002F489E" w:rsidRDefault="00000000">
            <w:r>
              <w:t>Inheritance</w:t>
            </w:r>
          </w:p>
        </w:tc>
        <w:tc>
          <w:tcPr>
            <w:tcW w:w="2160" w:type="dxa"/>
          </w:tcPr>
          <w:p w14:paraId="401199CE" w14:textId="77777777" w:rsidR="002F489E" w:rsidRDefault="00000000">
            <w:r>
              <w:t>Dokter</w:t>
            </w:r>
          </w:p>
        </w:tc>
        <w:tc>
          <w:tcPr>
            <w:tcW w:w="2160" w:type="dxa"/>
          </w:tcPr>
          <w:p w14:paraId="7E46444E" w14:textId="77777777" w:rsidR="002F489E" w:rsidRDefault="00000000">
            <w:r>
              <w:t>DokterSpesialis adalah turunan dari Dokter.</w:t>
            </w:r>
          </w:p>
        </w:tc>
      </w:tr>
      <w:tr w:rsidR="002F489E" w14:paraId="442D325A" w14:textId="77777777">
        <w:tc>
          <w:tcPr>
            <w:tcW w:w="2160" w:type="dxa"/>
          </w:tcPr>
          <w:p w14:paraId="5F118E72" w14:textId="77777777" w:rsidR="002F489E" w:rsidRDefault="00000000">
            <w:r>
              <w:t>PasienRawatJalan, PasienRawatInap</w:t>
            </w:r>
          </w:p>
        </w:tc>
        <w:tc>
          <w:tcPr>
            <w:tcW w:w="2160" w:type="dxa"/>
          </w:tcPr>
          <w:p w14:paraId="3F929E81" w14:textId="77777777" w:rsidR="002F489E" w:rsidRDefault="00000000">
            <w:r>
              <w:t>Inheritance</w:t>
            </w:r>
          </w:p>
        </w:tc>
        <w:tc>
          <w:tcPr>
            <w:tcW w:w="2160" w:type="dxa"/>
          </w:tcPr>
          <w:p w14:paraId="76D794B3" w14:textId="77777777" w:rsidR="002F489E" w:rsidRDefault="00000000">
            <w:r>
              <w:t>Pasien (abstract)</w:t>
            </w:r>
          </w:p>
        </w:tc>
        <w:tc>
          <w:tcPr>
            <w:tcW w:w="2160" w:type="dxa"/>
          </w:tcPr>
          <w:p w14:paraId="47708F10" w14:textId="77777777" w:rsidR="002F489E" w:rsidRDefault="00000000">
            <w:r>
              <w:t>Kedua jenis pasien mewarisi dari Pasien.</w:t>
            </w:r>
          </w:p>
        </w:tc>
      </w:tr>
      <w:tr w:rsidR="002F489E" w14:paraId="5F4F71FC" w14:textId="77777777">
        <w:tc>
          <w:tcPr>
            <w:tcW w:w="2160" w:type="dxa"/>
          </w:tcPr>
          <w:p w14:paraId="14F182DC" w14:textId="77777777" w:rsidR="002F489E" w:rsidRDefault="00000000">
            <w:r>
              <w:t>Dokter, Perawat</w:t>
            </w:r>
          </w:p>
        </w:tc>
        <w:tc>
          <w:tcPr>
            <w:tcW w:w="2160" w:type="dxa"/>
          </w:tcPr>
          <w:p w14:paraId="1035F56F" w14:textId="77777777" w:rsidR="002F489E" w:rsidRDefault="00000000">
            <w:r>
              <w:t>Implements (Interface)</w:t>
            </w:r>
          </w:p>
        </w:tc>
        <w:tc>
          <w:tcPr>
            <w:tcW w:w="2160" w:type="dxa"/>
          </w:tcPr>
          <w:p w14:paraId="0115700E" w14:textId="77777777" w:rsidR="002F489E" w:rsidRDefault="00000000">
            <w:r>
              <w:t>JadwalPiket</w:t>
            </w:r>
          </w:p>
        </w:tc>
        <w:tc>
          <w:tcPr>
            <w:tcW w:w="2160" w:type="dxa"/>
          </w:tcPr>
          <w:p w14:paraId="2E787C90" w14:textId="77777777" w:rsidR="002F489E" w:rsidRDefault="00000000">
            <w:r>
              <w:t>Dokter dan Perawat mengimplementasikan interface JadwalPiket.</w:t>
            </w:r>
          </w:p>
        </w:tc>
      </w:tr>
      <w:tr w:rsidR="002F489E" w14:paraId="4CB37D8D" w14:textId="77777777">
        <w:tc>
          <w:tcPr>
            <w:tcW w:w="2160" w:type="dxa"/>
          </w:tcPr>
          <w:p w14:paraId="05D4B571" w14:textId="77777777" w:rsidR="002F489E" w:rsidRDefault="00000000">
            <w:r>
              <w:t>Dokter</w:t>
            </w:r>
          </w:p>
        </w:tc>
        <w:tc>
          <w:tcPr>
            <w:tcW w:w="2160" w:type="dxa"/>
          </w:tcPr>
          <w:p w14:paraId="4C416699" w14:textId="77777777" w:rsidR="002F489E" w:rsidRDefault="00000000">
            <w:r>
              <w:t>Implements (Interface)</w:t>
            </w:r>
          </w:p>
        </w:tc>
        <w:tc>
          <w:tcPr>
            <w:tcW w:w="2160" w:type="dxa"/>
          </w:tcPr>
          <w:p w14:paraId="0409DE6B" w14:textId="77777777" w:rsidR="002F489E" w:rsidRDefault="00000000">
            <w:r>
              <w:t>RekamMedisHandler</w:t>
            </w:r>
          </w:p>
        </w:tc>
        <w:tc>
          <w:tcPr>
            <w:tcW w:w="2160" w:type="dxa"/>
          </w:tcPr>
          <w:p w14:paraId="09A65264" w14:textId="77777777" w:rsidR="002F489E" w:rsidRDefault="00000000">
            <w:r>
              <w:t>Dokter mengimplementasikan RekamMedisHandler.</w:t>
            </w:r>
          </w:p>
        </w:tc>
      </w:tr>
      <w:tr w:rsidR="002F489E" w14:paraId="68F4206C" w14:textId="77777777">
        <w:tc>
          <w:tcPr>
            <w:tcW w:w="2160" w:type="dxa"/>
          </w:tcPr>
          <w:p w14:paraId="1CE45F0B" w14:textId="77777777" w:rsidR="002F489E" w:rsidRDefault="00000000">
            <w:r>
              <w:t>Dokter</w:t>
            </w:r>
          </w:p>
        </w:tc>
        <w:tc>
          <w:tcPr>
            <w:tcW w:w="2160" w:type="dxa"/>
          </w:tcPr>
          <w:p w14:paraId="001EF427" w14:textId="77777777" w:rsidR="002F489E" w:rsidRDefault="00000000">
            <w:r>
              <w:t>Dependency</w:t>
            </w:r>
          </w:p>
        </w:tc>
        <w:tc>
          <w:tcPr>
            <w:tcW w:w="2160" w:type="dxa"/>
          </w:tcPr>
          <w:p w14:paraId="3E8936C3" w14:textId="77777777" w:rsidR="002F489E" w:rsidRDefault="00000000">
            <w:r>
              <w:t>RekamMedisHandler</w:t>
            </w:r>
          </w:p>
        </w:tc>
        <w:tc>
          <w:tcPr>
            <w:tcW w:w="2160" w:type="dxa"/>
          </w:tcPr>
          <w:p w14:paraId="3106B254" w14:textId="77777777" w:rsidR="002F489E" w:rsidRDefault="00000000">
            <w:r>
              <w:t>Dokter menggunakan RekamMedisHandler untuk mengakses rekam medis pasien.</w:t>
            </w:r>
          </w:p>
        </w:tc>
      </w:tr>
      <w:tr w:rsidR="002F489E" w14:paraId="14752E75" w14:textId="77777777">
        <w:tc>
          <w:tcPr>
            <w:tcW w:w="2160" w:type="dxa"/>
          </w:tcPr>
          <w:p w14:paraId="788CBC40" w14:textId="77777777" w:rsidR="002F489E" w:rsidRDefault="00000000">
            <w:r>
              <w:t>Dokter</w:t>
            </w:r>
          </w:p>
        </w:tc>
        <w:tc>
          <w:tcPr>
            <w:tcW w:w="2160" w:type="dxa"/>
          </w:tcPr>
          <w:p w14:paraId="4A1EEE77" w14:textId="77777777" w:rsidR="002F489E" w:rsidRDefault="00000000">
            <w:r>
              <w:t>Association</w:t>
            </w:r>
          </w:p>
        </w:tc>
        <w:tc>
          <w:tcPr>
            <w:tcW w:w="2160" w:type="dxa"/>
          </w:tcPr>
          <w:p w14:paraId="1FAF37F4" w14:textId="77777777" w:rsidR="002F489E" w:rsidRDefault="00000000">
            <w:r>
              <w:t>Pasien</w:t>
            </w:r>
          </w:p>
        </w:tc>
        <w:tc>
          <w:tcPr>
            <w:tcW w:w="2160" w:type="dxa"/>
          </w:tcPr>
          <w:p w14:paraId="200254A0" w14:textId="77777777" w:rsidR="002F489E" w:rsidRDefault="00000000">
            <w:r>
              <w:t>Dokter menangani Pasien.</w:t>
            </w:r>
          </w:p>
        </w:tc>
      </w:tr>
      <w:tr w:rsidR="002F489E" w14:paraId="3C736865" w14:textId="77777777">
        <w:tc>
          <w:tcPr>
            <w:tcW w:w="2160" w:type="dxa"/>
          </w:tcPr>
          <w:p w14:paraId="6E83F80C" w14:textId="77777777" w:rsidR="002F489E" w:rsidRDefault="00000000">
            <w:r>
              <w:t>AntrianPasien</w:t>
            </w:r>
          </w:p>
        </w:tc>
        <w:tc>
          <w:tcPr>
            <w:tcW w:w="2160" w:type="dxa"/>
          </w:tcPr>
          <w:p w14:paraId="57CFD161" w14:textId="77777777" w:rsidR="002F489E" w:rsidRDefault="00000000">
            <w:r>
              <w:t>Aggregation</w:t>
            </w:r>
          </w:p>
        </w:tc>
        <w:tc>
          <w:tcPr>
            <w:tcW w:w="2160" w:type="dxa"/>
          </w:tcPr>
          <w:p w14:paraId="5AA05B2A" w14:textId="77777777" w:rsidR="002F489E" w:rsidRDefault="00000000">
            <w:r>
              <w:t>Pasien</w:t>
            </w:r>
          </w:p>
        </w:tc>
        <w:tc>
          <w:tcPr>
            <w:tcW w:w="2160" w:type="dxa"/>
          </w:tcPr>
          <w:p w14:paraId="54D64DCC" w14:textId="77777777" w:rsidR="002F489E" w:rsidRDefault="00000000">
            <w:r>
              <w:t>AntrianPasien memiliki daftar pasien, tetapi pasien tetap ada meski antrian dihapus.</w:t>
            </w:r>
          </w:p>
        </w:tc>
      </w:tr>
      <w:tr w:rsidR="002F489E" w14:paraId="64DCE3AA" w14:textId="77777777">
        <w:tc>
          <w:tcPr>
            <w:tcW w:w="2160" w:type="dxa"/>
          </w:tcPr>
          <w:p w14:paraId="3278CA00" w14:textId="77777777" w:rsidR="002F489E" w:rsidRDefault="00000000">
            <w:r>
              <w:t>DatabaseHelper</w:t>
            </w:r>
          </w:p>
        </w:tc>
        <w:tc>
          <w:tcPr>
            <w:tcW w:w="2160" w:type="dxa"/>
          </w:tcPr>
          <w:p w14:paraId="5EEA3DA3" w14:textId="77777777" w:rsidR="002F489E" w:rsidRDefault="00000000">
            <w:r>
              <w:t>Aggregation</w:t>
            </w:r>
          </w:p>
        </w:tc>
        <w:tc>
          <w:tcPr>
            <w:tcW w:w="2160" w:type="dxa"/>
          </w:tcPr>
          <w:p w14:paraId="5B4B75AC" w14:textId="77777777" w:rsidR="002F489E" w:rsidRDefault="00000000">
            <w:r>
              <w:t>Dokter, Pasien</w:t>
            </w:r>
          </w:p>
        </w:tc>
        <w:tc>
          <w:tcPr>
            <w:tcW w:w="2160" w:type="dxa"/>
          </w:tcPr>
          <w:p w14:paraId="78EE310E" w14:textId="77777777" w:rsidR="002F489E" w:rsidRDefault="00000000">
            <w:r>
              <w:t>DatabaseHelper menyimpan daftar dokter dan pasien.</w:t>
            </w:r>
          </w:p>
        </w:tc>
      </w:tr>
      <w:tr w:rsidR="002F489E" w14:paraId="614C59C9" w14:textId="77777777">
        <w:tc>
          <w:tcPr>
            <w:tcW w:w="2160" w:type="dxa"/>
          </w:tcPr>
          <w:p w14:paraId="0916DB16" w14:textId="77777777" w:rsidR="002F489E" w:rsidRDefault="00000000">
            <w:r>
              <w:t>RekamMedisHandler</w:t>
            </w:r>
          </w:p>
        </w:tc>
        <w:tc>
          <w:tcPr>
            <w:tcW w:w="2160" w:type="dxa"/>
          </w:tcPr>
          <w:p w14:paraId="4CDF84CD" w14:textId="77777777" w:rsidR="002F489E" w:rsidRDefault="00000000">
            <w:r>
              <w:t>Composition</w:t>
            </w:r>
          </w:p>
        </w:tc>
        <w:tc>
          <w:tcPr>
            <w:tcW w:w="2160" w:type="dxa"/>
          </w:tcPr>
          <w:p w14:paraId="35F693F3" w14:textId="77777777" w:rsidR="002F489E" w:rsidRDefault="00000000">
            <w:r>
              <w:t>RekamMedis</w:t>
            </w:r>
          </w:p>
        </w:tc>
        <w:tc>
          <w:tcPr>
            <w:tcW w:w="2160" w:type="dxa"/>
          </w:tcPr>
          <w:p w14:paraId="4F96A532" w14:textId="77777777" w:rsidR="002F489E" w:rsidRDefault="00000000">
            <w:r>
              <w:t>Jika RekamMedisHandler dihapus, RekamMedis juga akan ikut terhapus.</w:t>
            </w:r>
          </w:p>
        </w:tc>
      </w:tr>
    </w:tbl>
    <w:p w14:paraId="491D6011" w14:textId="77777777" w:rsidR="00187DE6" w:rsidRDefault="00187DE6"/>
    <w:sectPr w:rsidR="00187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92921">
    <w:abstractNumId w:val="8"/>
  </w:num>
  <w:num w:numId="2" w16cid:durableId="1653634330">
    <w:abstractNumId w:val="6"/>
  </w:num>
  <w:num w:numId="3" w16cid:durableId="2019118134">
    <w:abstractNumId w:val="5"/>
  </w:num>
  <w:num w:numId="4" w16cid:durableId="873926196">
    <w:abstractNumId w:val="4"/>
  </w:num>
  <w:num w:numId="5" w16cid:durableId="608633621">
    <w:abstractNumId w:val="7"/>
  </w:num>
  <w:num w:numId="6" w16cid:durableId="636648638">
    <w:abstractNumId w:val="3"/>
  </w:num>
  <w:num w:numId="7" w16cid:durableId="362245790">
    <w:abstractNumId w:val="2"/>
  </w:num>
  <w:num w:numId="8" w16cid:durableId="1441415331">
    <w:abstractNumId w:val="1"/>
  </w:num>
  <w:num w:numId="9" w16cid:durableId="70367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DE6"/>
    <w:rsid w:val="0029639D"/>
    <w:rsid w:val="002F489E"/>
    <w:rsid w:val="00326F90"/>
    <w:rsid w:val="00527DCD"/>
    <w:rsid w:val="005E1222"/>
    <w:rsid w:val="006667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7C22B"/>
  <w14:defaultImageDpi w14:val="300"/>
  <w15:docId w15:val="{079708CC-9BE4-4AAB-BF1C-70CB409F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DEVI MAULANI</cp:lastModifiedBy>
  <cp:revision>2</cp:revision>
  <dcterms:created xsi:type="dcterms:W3CDTF">2013-12-23T23:15:00Z</dcterms:created>
  <dcterms:modified xsi:type="dcterms:W3CDTF">2025-03-06T04:34:00Z</dcterms:modified>
  <cp:category/>
</cp:coreProperties>
</file>